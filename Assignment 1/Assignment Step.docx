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36" w:rsidRPr="00E63947" w:rsidRDefault="00E63947" w:rsidP="00E63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212651</wp:posOffset>
                </wp:positionV>
                <wp:extent cx="5465135" cy="6613451"/>
                <wp:effectExtent l="0" t="0" r="2159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135" cy="6613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947" w:rsidRP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E63947">
                              <w:rPr>
                                <w:b/>
                                <w:sz w:val="44"/>
                              </w:rPr>
                              <w:t>STEP TO CREATE GITHUB REPOSITORY</w:t>
                            </w:r>
                          </w:p>
                          <w:p w:rsidR="00E63947" w:rsidRP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E63947">
                              <w:rPr>
                                <w:b/>
                                <w:sz w:val="48"/>
                              </w:rPr>
                              <w:t>&amp;</w:t>
                            </w: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E63947">
                              <w:rPr>
                                <w:b/>
                                <w:sz w:val="48"/>
                              </w:rPr>
                              <w:t>FIGMA FILE</w:t>
                            </w: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:rsidR="00E63947" w:rsidRPr="00E63947" w:rsidRDefault="00E63947" w:rsidP="00E63947">
                            <w:pPr>
                              <w:spacing w:after="0" w:line="240" w:lineRule="auto"/>
                              <w:rPr>
                                <w:b/>
                                <w:color w:val="7F7F7F" w:themeColor="text1" w:themeTint="80"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Name </w:t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  <w:t xml:space="preserve">: </w:t>
                            </w:r>
                            <w:r w:rsidRPr="00E63947">
                              <w:rPr>
                                <w:b/>
                                <w:color w:val="595959" w:themeColor="text1" w:themeTint="A6"/>
                                <w:sz w:val="48"/>
                              </w:rPr>
                              <w:t>Rahul Kumar</w:t>
                            </w: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Enrollment</w:t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  <w:t xml:space="preserve">: </w:t>
                            </w:r>
                            <w:r w:rsidRPr="00E63947">
                              <w:rPr>
                                <w:b/>
                                <w:color w:val="595959" w:themeColor="text1" w:themeTint="A6"/>
                                <w:sz w:val="48"/>
                              </w:rPr>
                              <w:t>2302030400081</w:t>
                            </w: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  <w:t xml:space="preserve">: </w:t>
                            </w:r>
                            <w:r w:rsidRPr="00E63947">
                              <w:rPr>
                                <w:b/>
                                <w:color w:val="595959" w:themeColor="text1" w:themeTint="A6"/>
                                <w:sz w:val="48"/>
                              </w:rPr>
                              <w:t>17</w:t>
                            </w: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Subject</w:t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  <w:t xml:space="preserve">: </w:t>
                            </w:r>
                            <w:r w:rsidRPr="00E63947">
                              <w:rPr>
                                <w:b/>
                                <w:color w:val="595959" w:themeColor="text1" w:themeTint="A6"/>
                                <w:sz w:val="48"/>
                              </w:rPr>
                              <w:t>WT UI/UX</w:t>
                            </w: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College</w:t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  <w:t xml:space="preserve">: </w:t>
                            </w:r>
                            <w:r w:rsidRPr="00E63947">
                              <w:rPr>
                                <w:b/>
                                <w:color w:val="595959" w:themeColor="text1" w:themeTint="A6"/>
                                <w:sz w:val="48"/>
                              </w:rPr>
                              <w:t>ASOIT</w:t>
                            </w:r>
                          </w:p>
                          <w:p w:rsidR="00E63947" w:rsidRDefault="00E63947" w:rsidP="00E63947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Assignment </w:t>
                            </w:r>
                            <w:r>
                              <w:rPr>
                                <w:b/>
                                <w:sz w:val="48"/>
                              </w:rPr>
                              <w:tab/>
                              <w:t>:</w:t>
                            </w:r>
                            <w:r w:rsidRPr="00E63947">
                              <w:rPr>
                                <w:b/>
                                <w:color w:val="595959" w:themeColor="text1" w:themeTint="A6"/>
                                <w:sz w:val="48"/>
                              </w:rPr>
                              <w:t xml:space="preserve"> 1</w:t>
                            </w:r>
                          </w:p>
                          <w:p w:rsidR="00E63947" w:rsidRPr="00E63947" w:rsidRDefault="00E63947" w:rsidP="00E639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pt;margin-top:16.75pt;width:430.35pt;height:5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" fillcolor="white [3201]" strokeweight=".5pt">
                <v:textbox>
                  <w:txbxContent>
                    <w:p w:rsidR="00E63947" w:rsidRP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 w:rsidRPr="00E63947">
                        <w:rPr>
                          <w:b/>
                          <w:sz w:val="44"/>
                        </w:rPr>
                        <w:t>STEP TO CREATE GITHUB REPOSITORY</w:t>
                      </w:r>
                    </w:p>
                    <w:p w:rsidR="00E63947" w:rsidRP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E63947">
                        <w:rPr>
                          <w:b/>
                          <w:sz w:val="48"/>
                        </w:rPr>
                        <w:t>&amp;</w:t>
                      </w:r>
                    </w:p>
                    <w:p w:rsid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 w:rsidRPr="00E63947">
                        <w:rPr>
                          <w:b/>
                          <w:sz w:val="48"/>
                        </w:rPr>
                        <w:t>FIGMA FILE</w:t>
                      </w:r>
                    </w:p>
                    <w:p w:rsid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</w:p>
                    <w:p w:rsid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</w:p>
                    <w:p w:rsid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</w:p>
                    <w:p w:rsid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</w:p>
                    <w:p w:rsidR="00E63947" w:rsidRPr="00E63947" w:rsidRDefault="00E63947" w:rsidP="00E63947">
                      <w:pPr>
                        <w:spacing w:after="0" w:line="240" w:lineRule="auto"/>
                        <w:rPr>
                          <w:b/>
                          <w:color w:val="7F7F7F" w:themeColor="text1" w:themeTint="80"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Name </w:t>
                      </w:r>
                      <w:r>
                        <w:rPr>
                          <w:b/>
                          <w:sz w:val="48"/>
                        </w:rPr>
                        <w:tab/>
                      </w:r>
                      <w:r>
                        <w:rPr>
                          <w:b/>
                          <w:sz w:val="48"/>
                        </w:rPr>
                        <w:tab/>
                      </w:r>
                      <w:r>
                        <w:rPr>
                          <w:b/>
                          <w:sz w:val="48"/>
                        </w:rPr>
                        <w:tab/>
                        <w:t xml:space="preserve">: </w:t>
                      </w:r>
                      <w:r w:rsidRPr="00E63947">
                        <w:rPr>
                          <w:b/>
                          <w:color w:val="595959" w:themeColor="text1" w:themeTint="A6"/>
                          <w:sz w:val="48"/>
                        </w:rPr>
                        <w:t>Rahul Kumar</w:t>
                      </w:r>
                    </w:p>
                    <w:p w:rsidR="00E63947" w:rsidRDefault="00E63947" w:rsidP="00E63947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Enrollment</w:t>
                      </w:r>
                      <w:r>
                        <w:rPr>
                          <w:b/>
                          <w:sz w:val="48"/>
                        </w:rPr>
                        <w:tab/>
                        <w:t xml:space="preserve">: </w:t>
                      </w:r>
                      <w:r w:rsidRPr="00E63947">
                        <w:rPr>
                          <w:b/>
                          <w:color w:val="595959" w:themeColor="text1" w:themeTint="A6"/>
                          <w:sz w:val="48"/>
                        </w:rPr>
                        <w:t>2302030400081</w:t>
                      </w:r>
                    </w:p>
                    <w:p w:rsidR="00E63947" w:rsidRDefault="00E63947" w:rsidP="00E63947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Roll No</w:t>
                      </w:r>
                      <w:r>
                        <w:rPr>
                          <w:b/>
                          <w:sz w:val="48"/>
                        </w:rPr>
                        <w:tab/>
                      </w:r>
                      <w:r>
                        <w:rPr>
                          <w:b/>
                          <w:sz w:val="48"/>
                        </w:rPr>
                        <w:tab/>
                        <w:t xml:space="preserve">: </w:t>
                      </w:r>
                      <w:r w:rsidRPr="00E63947">
                        <w:rPr>
                          <w:b/>
                          <w:color w:val="595959" w:themeColor="text1" w:themeTint="A6"/>
                          <w:sz w:val="48"/>
                        </w:rPr>
                        <w:t>17</w:t>
                      </w:r>
                    </w:p>
                    <w:p w:rsidR="00E63947" w:rsidRDefault="00E63947" w:rsidP="00E63947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Subject</w:t>
                      </w:r>
                      <w:r>
                        <w:rPr>
                          <w:b/>
                          <w:sz w:val="48"/>
                        </w:rPr>
                        <w:tab/>
                      </w:r>
                      <w:r>
                        <w:rPr>
                          <w:b/>
                          <w:sz w:val="48"/>
                        </w:rPr>
                        <w:tab/>
                        <w:t xml:space="preserve">: </w:t>
                      </w:r>
                      <w:r w:rsidRPr="00E63947">
                        <w:rPr>
                          <w:b/>
                          <w:color w:val="595959" w:themeColor="text1" w:themeTint="A6"/>
                          <w:sz w:val="48"/>
                        </w:rPr>
                        <w:t>WT UI/UX</w:t>
                      </w:r>
                    </w:p>
                    <w:p w:rsidR="00E63947" w:rsidRDefault="00E63947" w:rsidP="00E63947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College</w:t>
                      </w:r>
                      <w:r>
                        <w:rPr>
                          <w:b/>
                          <w:sz w:val="48"/>
                        </w:rPr>
                        <w:tab/>
                      </w:r>
                      <w:r>
                        <w:rPr>
                          <w:b/>
                          <w:sz w:val="48"/>
                        </w:rPr>
                        <w:tab/>
                        <w:t xml:space="preserve">: </w:t>
                      </w:r>
                      <w:r w:rsidRPr="00E63947">
                        <w:rPr>
                          <w:b/>
                          <w:color w:val="595959" w:themeColor="text1" w:themeTint="A6"/>
                          <w:sz w:val="48"/>
                        </w:rPr>
                        <w:t>ASOIT</w:t>
                      </w:r>
                    </w:p>
                    <w:p w:rsidR="00E63947" w:rsidRDefault="00E63947" w:rsidP="00E63947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Assignment </w:t>
                      </w:r>
                      <w:r>
                        <w:rPr>
                          <w:b/>
                          <w:sz w:val="48"/>
                        </w:rPr>
                        <w:tab/>
                        <w:t>:</w:t>
                      </w:r>
                      <w:r w:rsidRPr="00E63947">
                        <w:rPr>
                          <w:b/>
                          <w:color w:val="595959" w:themeColor="text1" w:themeTint="A6"/>
                          <w:sz w:val="48"/>
                        </w:rPr>
                        <w:t xml:space="preserve"> 1</w:t>
                      </w:r>
                    </w:p>
                    <w:p w:rsidR="00E63947" w:rsidRPr="00E63947" w:rsidRDefault="00E63947" w:rsidP="00E63947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B5B36" w:rsidRDefault="002F4384">
      <w:pPr>
        <w:pStyle w:val="Heading2"/>
      </w:pPr>
      <w:r>
        <w:lastRenderedPageBreak/>
        <w:t>S</w:t>
      </w:r>
      <w:r>
        <w:t>t</w:t>
      </w:r>
      <w:r>
        <w:t>ep 1: Create a GitHub Repository</w:t>
      </w:r>
    </w:p>
    <w:p w:rsidR="00FB5B36" w:rsidRDefault="00084FAE" w:rsidP="00266BBF">
      <w:pPr>
        <w:pStyle w:val="ListParagraph"/>
        <w:numPr>
          <w:ilvl w:val="0"/>
          <w:numId w:val="10"/>
        </w:numPr>
        <w:spacing w:after="0"/>
      </w:pPr>
      <w:r>
        <w:t xml:space="preserve">Go to </w:t>
      </w:r>
      <w:r w:rsidR="002F4384">
        <w:t>GitHub</w:t>
      </w:r>
      <w:r>
        <w:t xml:space="preserve"> </w:t>
      </w:r>
      <w:r w:rsidR="002F4384">
        <w:t>and log in to your account.</w:t>
      </w:r>
    </w:p>
    <w:p w:rsidR="00FB5B36" w:rsidRDefault="002F4384" w:rsidP="00266BBF">
      <w:pPr>
        <w:pStyle w:val="ListParagraph"/>
        <w:numPr>
          <w:ilvl w:val="0"/>
          <w:numId w:val="10"/>
        </w:numPr>
        <w:spacing w:after="0"/>
      </w:pPr>
      <w:r>
        <w:t>Click on the '+' icon in the top-right corner and select 'New repository'.</w:t>
      </w:r>
    </w:p>
    <w:p w:rsidR="00FB5B36" w:rsidRDefault="002F4384" w:rsidP="00266BBF">
      <w:pPr>
        <w:pStyle w:val="ListParagraph"/>
        <w:numPr>
          <w:ilvl w:val="0"/>
          <w:numId w:val="10"/>
        </w:numPr>
        <w:spacing w:after="0"/>
      </w:pPr>
      <w:r>
        <w:t xml:space="preserve">Enter a repository </w:t>
      </w:r>
      <w:r>
        <w:t>name (e.g., '</w:t>
      </w:r>
      <w:r w:rsidR="00266BBF">
        <w:t>2302030400081</w:t>
      </w:r>
      <w:r>
        <w:t>').</w:t>
      </w:r>
    </w:p>
    <w:p w:rsidR="00FB5B36" w:rsidRDefault="002F4384" w:rsidP="00266BBF">
      <w:pPr>
        <w:pStyle w:val="ListParagraph"/>
        <w:numPr>
          <w:ilvl w:val="0"/>
          <w:numId w:val="10"/>
        </w:numPr>
        <w:spacing w:after="0"/>
      </w:pPr>
      <w:r>
        <w:t>Choose repository visibility (Public or Private).</w:t>
      </w:r>
    </w:p>
    <w:p w:rsidR="00FB5B36" w:rsidRDefault="002F4384" w:rsidP="00266BBF">
      <w:pPr>
        <w:pStyle w:val="ListParagraph"/>
        <w:numPr>
          <w:ilvl w:val="0"/>
          <w:numId w:val="10"/>
        </w:numPr>
        <w:spacing w:after="0"/>
      </w:pPr>
      <w:r>
        <w:t>Click 'Create repository'.</w:t>
      </w:r>
    </w:p>
    <w:p w:rsidR="00266BBF" w:rsidRDefault="00266BBF" w:rsidP="00266BBF">
      <w:pPr>
        <w:spacing w:after="0"/>
      </w:pPr>
    </w:p>
    <w:p w:rsidR="00266BBF" w:rsidRDefault="00266BBF" w:rsidP="00266BBF">
      <w:pPr>
        <w:spacing w:after="0"/>
      </w:pPr>
    </w:p>
    <w:p w:rsidR="00266BBF" w:rsidRDefault="00266BBF" w:rsidP="00266BBF">
      <w:pPr>
        <w:pStyle w:val="Heading2"/>
      </w:pPr>
      <w:r>
        <w:t xml:space="preserve">Step 2: Create a </w:t>
      </w:r>
      <w:proofErr w:type="spellStart"/>
      <w:r>
        <w:t>Figma</w:t>
      </w:r>
      <w:proofErr w:type="spellEnd"/>
      <w:r>
        <w:t xml:space="preserve"> Project</w:t>
      </w:r>
    </w:p>
    <w:p w:rsidR="00266BBF" w:rsidRDefault="00084FAE" w:rsidP="00266BBF">
      <w:pPr>
        <w:pStyle w:val="ListParagraph"/>
        <w:numPr>
          <w:ilvl w:val="0"/>
          <w:numId w:val="12"/>
        </w:numPr>
        <w:spacing w:after="0"/>
      </w:pPr>
      <w:r>
        <w:t xml:space="preserve">Visit </w:t>
      </w:r>
      <w:proofErr w:type="spellStart"/>
      <w:r>
        <w:t>Figma</w:t>
      </w:r>
      <w:proofErr w:type="spellEnd"/>
      <w:r w:rsidR="00266BBF">
        <w:t xml:space="preserve"> and log in.</w:t>
      </w:r>
    </w:p>
    <w:p w:rsidR="00266BBF" w:rsidRDefault="00266BBF" w:rsidP="00266BBF">
      <w:pPr>
        <w:pStyle w:val="ListParagraph"/>
        <w:numPr>
          <w:ilvl w:val="0"/>
          <w:numId w:val="12"/>
        </w:numPr>
        <w:spacing w:after="0"/>
      </w:pPr>
      <w:r>
        <w:t>Click on 'New File' to create a new design project.</w:t>
      </w:r>
    </w:p>
    <w:p w:rsidR="00266BBF" w:rsidRDefault="00266BBF" w:rsidP="00266BBF">
      <w:pPr>
        <w:pStyle w:val="ListParagraph"/>
        <w:numPr>
          <w:ilvl w:val="0"/>
          <w:numId w:val="12"/>
        </w:numPr>
        <w:spacing w:after="0"/>
      </w:pPr>
      <w:r>
        <w:t>Design your UI as per the requirements.</w:t>
      </w:r>
    </w:p>
    <w:p w:rsidR="00266BBF" w:rsidRDefault="00266BBF" w:rsidP="00266BBF">
      <w:pPr>
        <w:pStyle w:val="ListParagraph"/>
        <w:numPr>
          <w:ilvl w:val="0"/>
          <w:numId w:val="12"/>
        </w:numPr>
        <w:spacing w:after="0"/>
      </w:pPr>
      <w:r>
        <w:t xml:space="preserve">Save your </w:t>
      </w:r>
      <w:proofErr w:type="spellStart"/>
      <w:r>
        <w:t>Figma</w:t>
      </w:r>
      <w:proofErr w:type="spellEnd"/>
      <w:r>
        <w:t xml:space="preserve"> project and export the file as a `.fig.</w:t>
      </w:r>
    </w:p>
    <w:p w:rsidR="00266BBF" w:rsidRDefault="00266BBF" w:rsidP="00266BBF">
      <w:pPr>
        <w:spacing w:after="0"/>
      </w:pPr>
    </w:p>
    <w:p w:rsidR="002F4384" w:rsidRDefault="002F4384" w:rsidP="00266BBF">
      <w:pPr>
        <w:spacing w:after="0"/>
      </w:pPr>
      <w:bookmarkStart w:id="0" w:name="_GoBack"/>
      <w:bookmarkEnd w:id="0"/>
    </w:p>
    <w:p w:rsidR="00FB5B36" w:rsidRDefault="002F4384">
      <w:pPr>
        <w:pStyle w:val="Heading2"/>
      </w:pPr>
      <w:r>
        <w:t>S</w:t>
      </w:r>
      <w:r w:rsidR="00266BBF">
        <w:t>tep 3</w:t>
      </w:r>
      <w:r>
        <w:t>: Create and Add "Assignment 1" Folder</w:t>
      </w:r>
    </w:p>
    <w:p w:rsidR="00266BBF" w:rsidRPr="00084FAE" w:rsidRDefault="002F4384" w:rsidP="00084FAE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t>1. Open your terminal or command prompt and navigate to your project folder.</w:t>
      </w:r>
      <w:r>
        <w:br/>
        <w:t xml:space="preserve">  </w:t>
      </w:r>
      <w:r w:rsidR="00266BBF">
        <w:tab/>
        <w:t xml:space="preserve">-&gt; </w:t>
      </w:r>
      <w:r w:rsidRPr="00084FAE">
        <w:rPr>
          <w:rFonts w:ascii="Courier New" w:hAnsi="Courier New" w:cs="Courier New"/>
          <w:color w:val="000000" w:themeColor="text1"/>
        </w:rPr>
        <w:t xml:space="preserve">cd </w:t>
      </w:r>
      <w:proofErr w:type="spellStart"/>
      <w:r w:rsidRPr="00084FAE">
        <w:rPr>
          <w:rFonts w:ascii="Courier New" w:hAnsi="Courier New" w:cs="Courier New"/>
          <w:color w:val="000000" w:themeColor="text1"/>
        </w:rPr>
        <w:t>MyProject</w:t>
      </w:r>
      <w:proofErr w:type="spellEnd"/>
    </w:p>
    <w:p w:rsidR="00FB5B36" w:rsidRDefault="00266BBF" w:rsidP="00084FAE">
      <w:pPr>
        <w:pStyle w:val="ListParagraph"/>
        <w:numPr>
          <w:ilvl w:val="0"/>
          <w:numId w:val="14"/>
        </w:numPr>
        <w:spacing w:after="0"/>
      </w:pPr>
      <w:r w:rsidRPr="00084FAE">
        <w:rPr>
          <w:color w:val="000000" w:themeColor="text1"/>
        </w:rPr>
        <w:t xml:space="preserve">2. </w:t>
      </w:r>
      <w:r w:rsidR="002F4384" w:rsidRPr="00084FAE">
        <w:rPr>
          <w:color w:val="000000" w:themeColor="text1"/>
        </w:rPr>
        <w:t>Create</w:t>
      </w:r>
      <w:r w:rsidR="002F4384">
        <w:t xml:space="preserve"> a new folder named 'Assignment 1':</w:t>
      </w:r>
    </w:p>
    <w:p w:rsidR="00266BBF" w:rsidRPr="00084FAE" w:rsidRDefault="00266BBF" w:rsidP="00084FAE">
      <w:pPr>
        <w:pStyle w:val="ListParagraph"/>
        <w:numPr>
          <w:ilvl w:val="1"/>
          <w:numId w:val="14"/>
        </w:numPr>
        <w:spacing w:after="0"/>
        <w:rPr>
          <w:rFonts w:ascii="Courier New" w:hAnsi="Courier New" w:cs="Courier New"/>
        </w:rPr>
      </w:pPr>
      <w:proofErr w:type="spellStart"/>
      <w:r w:rsidRPr="00084FAE">
        <w:rPr>
          <w:rFonts w:ascii="Courier New" w:hAnsi="Courier New" w:cs="Courier New"/>
        </w:rPr>
        <w:t>mkdir</w:t>
      </w:r>
      <w:proofErr w:type="spellEnd"/>
      <w:r w:rsidRPr="00084FAE">
        <w:rPr>
          <w:rFonts w:ascii="Courier New" w:hAnsi="Courier New" w:cs="Courier New"/>
        </w:rPr>
        <w:t xml:space="preserve"> Assignment 1</w:t>
      </w:r>
    </w:p>
    <w:p w:rsidR="00266BBF" w:rsidRPr="00266BBF" w:rsidRDefault="00266BBF" w:rsidP="00084FAE">
      <w:pPr>
        <w:spacing w:after="0"/>
        <w:rPr>
          <w:rFonts w:ascii="Courier New" w:hAnsi="Courier New" w:cs="Courier New"/>
        </w:rPr>
      </w:pPr>
    </w:p>
    <w:p w:rsidR="00266BBF" w:rsidRDefault="00266BBF" w:rsidP="00084FAE">
      <w:pPr>
        <w:pStyle w:val="ListParagraph"/>
        <w:numPr>
          <w:ilvl w:val="0"/>
          <w:numId w:val="14"/>
        </w:numPr>
        <w:spacing w:after="0"/>
      </w:pPr>
      <w:r>
        <w:t>3</w:t>
      </w:r>
      <w:r w:rsidR="002F4384">
        <w:t xml:space="preserve">. Add </w:t>
      </w:r>
      <w:r w:rsidRPr="00084FAE">
        <w:rPr>
          <w:color w:val="984806" w:themeColor="accent6" w:themeShade="80"/>
        </w:rPr>
        <w:t>.fig</w:t>
      </w:r>
      <w:r>
        <w:t xml:space="preserve"> </w:t>
      </w:r>
      <w:r w:rsidR="002F4384">
        <w:t>file</w:t>
      </w:r>
      <w:r>
        <w:t>s to the 'Assignment 1</w:t>
      </w:r>
    </w:p>
    <w:p w:rsidR="00FB5B36" w:rsidRDefault="00266BBF" w:rsidP="00084FAE">
      <w:pPr>
        <w:pStyle w:val="ListParagraph"/>
        <w:numPr>
          <w:ilvl w:val="0"/>
          <w:numId w:val="14"/>
        </w:numPr>
        <w:spacing w:after="0"/>
      </w:pPr>
      <w:r>
        <w:t>4</w:t>
      </w:r>
      <w:r w:rsidR="002F4384">
        <w:t>. Commit and push the changes:</w:t>
      </w:r>
      <w:r w:rsidR="002F4384">
        <w:br/>
        <w:t xml:space="preserve">   </w:t>
      </w:r>
      <w:r>
        <w:tab/>
      </w:r>
      <w:r w:rsidRPr="00084FAE">
        <w:rPr>
          <w:rFonts w:ascii="Courier New" w:hAnsi="Courier New" w:cs="Courier New"/>
        </w:rPr>
        <w:t xml:space="preserve">-&gt; </w:t>
      </w:r>
      <w:proofErr w:type="spellStart"/>
      <w:r w:rsidR="002F4384" w:rsidRPr="00084FAE">
        <w:rPr>
          <w:rFonts w:ascii="Courier New" w:hAnsi="Courier New" w:cs="Courier New"/>
        </w:rPr>
        <w:t>git</w:t>
      </w:r>
      <w:proofErr w:type="spellEnd"/>
      <w:r w:rsidR="002F4384" w:rsidRPr="00084FAE">
        <w:rPr>
          <w:rFonts w:ascii="Courier New" w:hAnsi="Courier New" w:cs="Courier New"/>
        </w:rPr>
        <w:t xml:space="preserve"> </w:t>
      </w:r>
      <w:proofErr w:type="gramStart"/>
      <w:r w:rsidR="002F4384" w:rsidRPr="00084FAE">
        <w:rPr>
          <w:rFonts w:ascii="Courier New" w:hAnsi="Courier New" w:cs="Courier New"/>
        </w:rPr>
        <w:t>add .</w:t>
      </w:r>
      <w:proofErr w:type="gramEnd"/>
      <w:r w:rsidR="002F4384" w:rsidRPr="00084FAE">
        <w:rPr>
          <w:rFonts w:ascii="Courier New" w:hAnsi="Courier New" w:cs="Courier New"/>
        </w:rPr>
        <w:br/>
        <w:t xml:space="preserve"> </w:t>
      </w:r>
      <w:r w:rsidRPr="00084FAE">
        <w:rPr>
          <w:rFonts w:ascii="Courier New" w:hAnsi="Courier New" w:cs="Courier New"/>
        </w:rPr>
        <w:tab/>
        <w:t xml:space="preserve">-&gt; </w:t>
      </w:r>
      <w:proofErr w:type="spellStart"/>
      <w:r w:rsidR="002F4384" w:rsidRPr="00084FAE">
        <w:rPr>
          <w:rFonts w:ascii="Courier New" w:hAnsi="Courier New" w:cs="Courier New"/>
        </w:rPr>
        <w:t>git</w:t>
      </w:r>
      <w:proofErr w:type="spellEnd"/>
      <w:r w:rsidR="002F4384" w:rsidRPr="00084FAE">
        <w:rPr>
          <w:rFonts w:ascii="Courier New" w:hAnsi="Courier New" w:cs="Courier New"/>
        </w:rPr>
        <w:t xml:space="preserve"> commit -m 'Added Assignment 1 </w:t>
      </w:r>
      <w:r w:rsidRPr="00084FAE">
        <w:rPr>
          <w:rFonts w:ascii="Courier New" w:hAnsi="Courier New" w:cs="Courier New"/>
        </w:rPr>
        <w:t>folder'</w:t>
      </w:r>
      <w:r w:rsidRPr="00084FAE">
        <w:rPr>
          <w:rFonts w:ascii="Courier New" w:hAnsi="Courier New" w:cs="Courier New"/>
        </w:rPr>
        <w:br/>
        <w:t xml:space="preserve">  </w:t>
      </w:r>
      <w:r w:rsidRPr="00084FAE">
        <w:rPr>
          <w:rFonts w:ascii="Courier New" w:hAnsi="Courier New" w:cs="Courier New"/>
        </w:rPr>
        <w:tab/>
        <w:t xml:space="preserve">-&gt; </w:t>
      </w:r>
      <w:proofErr w:type="spellStart"/>
      <w:r w:rsidRPr="00084FAE">
        <w:rPr>
          <w:rFonts w:ascii="Courier New" w:hAnsi="Courier New" w:cs="Courier New"/>
        </w:rPr>
        <w:t>git</w:t>
      </w:r>
      <w:proofErr w:type="spellEnd"/>
      <w:r w:rsidRPr="00084FAE">
        <w:rPr>
          <w:rFonts w:ascii="Courier New" w:hAnsi="Courier New" w:cs="Courier New"/>
        </w:rPr>
        <w:t xml:space="preserve"> push origin main</w:t>
      </w:r>
    </w:p>
    <w:sectPr w:rsidR="00FB5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14950"/>
    <w:multiLevelType w:val="hybridMultilevel"/>
    <w:tmpl w:val="AAF4D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207A9E"/>
    <w:multiLevelType w:val="hybridMultilevel"/>
    <w:tmpl w:val="9B62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26E36"/>
    <w:multiLevelType w:val="hybridMultilevel"/>
    <w:tmpl w:val="4FD056C4"/>
    <w:lvl w:ilvl="0" w:tplc="EFB6C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8F0A7B"/>
    <w:multiLevelType w:val="hybridMultilevel"/>
    <w:tmpl w:val="A04C2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1180E"/>
    <w:multiLevelType w:val="hybridMultilevel"/>
    <w:tmpl w:val="9E8C06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A4104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4FAE"/>
    <w:rsid w:val="00106DA7"/>
    <w:rsid w:val="0015074B"/>
    <w:rsid w:val="00266BBF"/>
    <w:rsid w:val="0029639D"/>
    <w:rsid w:val="002F4384"/>
    <w:rsid w:val="00326F90"/>
    <w:rsid w:val="00AA1D8D"/>
    <w:rsid w:val="00B47730"/>
    <w:rsid w:val="00CB0664"/>
    <w:rsid w:val="00E63947"/>
    <w:rsid w:val="00FB5B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FA8B4"/>
  <w14:defaultImageDpi w14:val="300"/>
  <w15:docId w15:val="{5416DB74-1B7D-4CBA-B202-45180CE9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03EBF4-ED15-4AFB-A695-6017472F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Ji Ara</cp:lastModifiedBy>
  <cp:revision>7</cp:revision>
  <dcterms:created xsi:type="dcterms:W3CDTF">2013-12-23T23:15:00Z</dcterms:created>
  <dcterms:modified xsi:type="dcterms:W3CDTF">2025-02-01T03:22:00Z</dcterms:modified>
  <cp:category/>
</cp:coreProperties>
</file>